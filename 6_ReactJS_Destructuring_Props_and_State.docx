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ReactJS: Destructuring Props &amp; State</w:t>
      </w:r>
    </w:p>
    <w:p>
      <w:r>
        <w:rPr>
          <w:b/>
          <w:color w:val="0070C0"/>
          <w:sz w:val="22"/>
        </w:rPr>
        <w:br/>
        <w:t>What is Destructuring?</w:t>
      </w:r>
    </w:p>
    <w:p>
      <w:r>
        <w:rPr>
          <w:b w:val="0"/>
          <w:color w:val="000000"/>
          <w:sz w:val="22"/>
        </w:rPr>
        <w:t>Destructuring is a JavaScript ES6 feature that lets you unpack values from objects into variables.</w:t>
        <w:br/>
        <w:t>In React, we use it to clean up our code and make it more readable.</w:t>
      </w:r>
    </w:p>
    <w:p>
      <w:r>
        <w:rPr>
          <w:b/>
          <w:color w:val="0070C0"/>
          <w:sz w:val="22"/>
        </w:rPr>
        <w:br/>
        <w:t>Why Use Destructuring?</w:t>
      </w:r>
    </w:p>
    <w:p>
      <w:r>
        <w:rPr>
          <w:b w:val="0"/>
          <w:color w:val="000000"/>
          <w:sz w:val="22"/>
        </w:rPr>
        <w:t>Example before:</w:t>
        <w:br/>
        <w:t>&lt;h1&gt;Hello, {props.name}, you are {props.age} years old.&lt;/h1&gt;</w:t>
        <w:br/>
        <w:br/>
        <w:t>Example after:</w:t>
        <w:br/>
        <w:t>const { name, age } = props;</w:t>
        <w:br/>
        <w:t>&lt;h1&gt;Hello, {name}, you are {age} years old.&lt;/h1&gt;</w:t>
      </w:r>
    </w:p>
    <w:p>
      <w:r>
        <w:rPr>
          <w:b/>
          <w:color w:val="0070C0"/>
          <w:sz w:val="22"/>
        </w:rPr>
        <w:br/>
        <w:t>1. Destructuring Props in Functional Components</w:t>
      </w:r>
    </w:p>
    <w:p>
      <w:r>
        <w:rPr>
          <w:b w:val="0"/>
          <w:color w:val="000000"/>
          <w:sz w:val="22"/>
        </w:rPr>
        <w:t>Before:</w:t>
        <w:br/>
        <w:t>const Welcome = (props) =&gt; {</w:t>
        <w:br/>
        <w:t xml:space="preserve">  return &lt;h2&gt;Hello, {props.name} from {props.city}&lt;/h2&gt;;</w:t>
        <w:br/>
        <w:t>};</w:t>
        <w:br/>
        <w:br/>
        <w:t>After:</w:t>
        <w:br/>
        <w:t>const Welcome = ({ name, city }) =&gt; {</w:t>
        <w:br/>
        <w:t xml:space="preserve">  return &lt;h2&gt;Hello, {name} from {city}&lt;/h2&gt;;</w:t>
        <w:br/>
        <w:t>};</w:t>
      </w:r>
    </w:p>
    <w:p>
      <w:r>
        <w:rPr>
          <w:b/>
          <w:color w:val="0070C0"/>
          <w:sz w:val="22"/>
        </w:rPr>
        <w:br/>
        <w:t>2. Destructuring Props in Class Components</w:t>
      </w:r>
    </w:p>
    <w:p>
      <w:r>
        <w:rPr>
          <w:b w:val="0"/>
          <w:color w:val="000000"/>
          <w:sz w:val="22"/>
        </w:rPr>
        <w:t>Before:</w:t>
        <w:br/>
        <w:t>class Welcome extends React.Component {</w:t>
        <w:br/>
        <w:t xml:space="preserve">  render() {</w:t>
        <w:br/>
        <w:t xml:space="preserve">    return &lt;h2&gt;Hello, {this.props.name}&lt;/h2&gt;;</w:t>
        <w:br/>
        <w:t xml:space="preserve">  }</w:t>
        <w:br/>
        <w:t>}</w:t>
        <w:br/>
        <w:br/>
        <w:t>After:</w:t>
        <w:br/>
        <w:t>class Welcome extends React.Component {</w:t>
        <w:br/>
        <w:t xml:space="preserve">  render() {</w:t>
        <w:br/>
        <w:t xml:space="preserve">    const { name } = this.props;</w:t>
        <w:br/>
        <w:t xml:space="preserve">    return &lt;h2&gt;Hello, {name}&lt;/h2&gt;;</w:t>
        <w:br/>
        <w:t xml:space="preserve">  }</w:t>
        <w:br/>
        <w:t>}</w:t>
      </w:r>
    </w:p>
    <w:p>
      <w:r>
        <w:rPr>
          <w:b/>
          <w:color w:val="0070C0"/>
          <w:sz w:val="22"/>
        </w:rPr>
        <w:br/>
        <w:t>3. Destructuring State in Class Components</w:t>
      </w:r>
    </w:p>
    <w:p>
      <w:r>
        <w:rPr>
          <w:b w:val="0"/>
          <w:color w:val="000000"/>
          <w:sz w:val="22"/>
        </w:rPr>
        <w:t>Before:</w:t>
        <w:br/>
        <w:t>render() {</w:t>
        <w:br/>
        <w:t xml:space="preserve">  return &lt;h2&gt;Count: {this.state.count}&lt;/h2&gt;;</w:t>
        <w:br/>
        <w:t>}</w:t>
        <w:br/>
        <w:br/>
        <w:t>After:</w:t>
        <w:br/>
        <w:t>render() {</w:t>
        <w:br/>
        <w:t xml:space="preserve">  const { count } = this.state;</w:t>
        <w:br/>
        <w:t xml:space="preserve">  return &lt;h2&gt;Count: {count}&lt;/h2&gt;;</w:t>
        <w:br/>
        <w:t>}</w:t>
      </w:r>
    </w:p>
    <w:p>
      <w:r>
        <w:rPr>
          <w:b/>
          <w:color w:val="0070C0"/>
          <w:sz w:val="22"/>
        </w:rPr>
        <w:br/>
        <w:t>Summary Table</w:t>
      </w:r>
    </w:p>
    <w:p>
      <w:r>
        <w:rPr>
          <w:b w:val="0"/>
          <w:color w:val="000000"/>
          <w:sz w:val="22"/>
        </w:rPr>
        <w:t>| Use Case             | Syntax                           |</w:t>
        <w:br/>
        <w:t>|----------------------|----------------------------------|</w:t>
        <w:br/>
        <w:t>| Functional Props     | ({ name }) =&gt; {}                 |</w:t>
        <w:br/>
        <w:t>| Class Props          | const { name } = this.props      |</w:t>
        <w:br/>
        <w:t>| Class State          | const { count } = this.state    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