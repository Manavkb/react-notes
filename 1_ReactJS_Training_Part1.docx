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0FA5" w14:textId="77777777" w:rsidR="00343BF1" w:rsidRDefault="00000000">
      <w:pPr>
        <w:pStyle w:val="Heading1"/>
      </w:pPr>
      <w:r>
        <w:t>ReactJS Training - Part 1</w:t>
      </w:r>
    </w:p>
    <w:p w14:paraId="0D3B0C41" w14:textId="77777777" w:rsidR="00343BF1" w:rsidRDefault="00000000">
      <w:pPr>
        <w:pStyle w:val="Heading2"/>
      </w:pPr>
      <w:r>
        <w:t>React Components</w:t>
      </w:r>
    </w:p>
    <w:p w14:paraId="2D51CEE4" w14:textId="77777777" w:rsidR="00343BF1" w:rsidRDefault="00000000">
      <w:r>
        <w:t>A component is a reusable, independent block of code that controls part of the UI.</w:t>
      </w:r>
    </w:p>
    <w:p w14:paraId="367AB9ED" w14:textId="77777777" w:rsidR="00343BF1" w:rsidRDefault="00343BF1"/>
    <w:p w14:paraId="1D3B7C50" w14:textId="77777777" w:rsidR="00343BF1" w:rsidRDefault="00000000">
      <w:r>
        <w:t>Types of Components:</w:t>
      </w:r>
    </w:p>
    <w:p w14:paraId="0E1CB9EB" w14:textId="77777777" w:rsidR="00343BF1" w:rsidRDefault="00000000">
      <w:r>
        <w:t>- Functional Component (Modern)</w:t>
      </w:r>
    </w:p>
    <w:p w14:paraId="7F153054" w14:textId="77777777" w:rsidR="00343BF1" w:rsidRDefault="00000000">
      <w:r>
        <w:t>- Class Component (Legacy)</w:t>
      </w:r>
    </w:p>
    <w:p w14:paraId="6AEBFD0D" w14:textId="77777777" w:rsidR="00343BF1" w:rsidRDefault="00000000">
      <w:pPr>
        <w:pStyle w:val="Heading2"/>
      </w:pPr>
      <w:r>
        <w:t>Creating an Application Using Create React App</w:t>
      </w:r>
    </w:p>
    <w:p w14:paraId="7A57C358" w14:textId="77777777" w:rsidR="00343BF1" w:rsidRDefault="00000000">
      <w:r>
        <w:t>Steps:</w:t>
      </w:r>
    </w:p>
    <w:p w14:paraId="13EE0F44" w14:textId="77777777" w:rsidR="00343BF1" w:rsidRDefault="00000000">
      <w:r>
        <w:t>1. Install Node.js from https://nodejs.org</w:t>
      </w:r>
    </w:p>
    <w:p w14:paraId="2ECC66C4" w14:textId="77777777" w:rsidR="00343BF1" w:rsidRDefault="00000000">
      <w:r>
        <w:t>2. Run in terminal:</w:t>
      </w:r>
    </w:p>
    <w:p w14:paraId="728F367B" w14:textId="77777777" w:rsidR="00343BF1" w:rsidRDefault="00000000">
      <w:r>
        <w:t>npx create-react-app my-first-app</w:t>
      </w:r>
    </w:p>
    <w:p w14:paraId="7B29FF3F" w14:textId="77777777" w:rsidR="00343BF1" w:rsidRDefault="00000000">
      <w:r>
        <w:t>cd my-first-app</w:t>
      </w:r>
    </w:p>
    <w:p w14:paraId="153209C0" w14:textId="77777777" w:rsidR="00343BF1" w:rsidRDefault="00000000">
      <w:r>
        <w:t>npm start</w:t>
      </w:r>
    </w:p>
    <w:p w14:paraId="3BACD9F3" w14:textId="77777777" w:rsidR="00343BF1" w:rsidRDefault="00343BF1"/>
    <w:p w14:paraId="713218E4" w14:textId="77777777" w:rsidR="00343BF1" w:rsidRDefault="00000000">
      <w:r>
        <w:t>This will create a React boilerplate and start it at http://localhost:3000</w:t>
      </w:r>
    </w:p>
    <w:p w14:paraId="29F1C5F6" w14:textId="77777777" w:rsidR="00343BF1" w:rsidRDefault="00000000">
      <w:pPr>
        <w:pStyle w:val="Heading2"/>
      </w:pPr>
      <w:r>
        <w:t>Hello World Program</w:t>
      </w:r>
    </w:p>
    <w:p w14:paraId="3B442DD5" w14:textId="77777777" w:rsidR="00343BF1" w:rsidRDefault="00000000">
      <w:r>
        <w:t>In src/App.js:</w:t>
      </w:r>
    </w:p>
    <w:p w14:paraId="419F1873" w14:textId="77777777" w:rsidR="00343BF1" w:rsidRDefault="00343BF1"/>
    <w:p w14:paraId="0F79C5FA" w14:textId="77777777" w:rsidR="00343BF1" w:rsidRDefault="00000000">
      <w:r>
        <w:t>import React from 'react';</w:t>
      </w:r>
    </w:p>
    <w:p w14:paraId="4DACC543" w14:textId="77777777" w:rsidR="00343BF1" w:rsidRDefault="00343BF1"/>
    <w:p w14:paraId="78187314" w14:textId="77777777" w:rsidR="00343BF1" w:rsidRDefault="00000000">
      <w:r>
        <w:t>function App() {</w:t>
      </w:r>
    </w:p>
    <w:p w14:paraId="5D03BB01" w14:textId="77777777" w:rsidR="00343BF1" w:rsidRDefault="00000000">
      <w:r>
        <w:t>return (</w:t>
      </w:r>
    </w:p>
    <w:p w14:paraId="7329EF33" w14:textId="77777777" w:rsidR="00343BF1" w:rsidRDefault="00000000">
      <w:r>
        <w:t>&lt;div&gt;</w:t>
      </w:r>
    </w:p>
    <w:p w14:paraId="2ACA6F90" w14:textId="77777777" w:rsidR="00343BF1" w:rsidRDefault="00000000">
      <w:r>
        <w:t>&lt;h1&gt;Hello World from React!&lt;/h1&gt;</w:t>
      </w:r>
    </w:p>
    <w:p w14:paraId="3326C0DA" w14:textId="77777777" w:rsidR="00343BF1" w:rsidRDefault="00000000">
      <w:r>
        <w:t>&lt;/div&gt;</w:t>
      </w:r>
    </w:p>
    <w:p w14:paraId="70C1475B" w14:textId="77777777" w:rsidR="00343BF1" w:rsidRDefault="00000000">
      <w:r>
        <w:lastRenderedPageBreak/>
        <w:t>);</w:t>
      </w:r>
    </w:p>
    <w:p w14:paraId="41DB57EF" w14:textId="77777777" w:rsidR="00343BF1" w:rsidRDefault="00000000">
      <w:r>
        <w:t>}</w:t>
      </w:r>
    </w:p>
    <w:p w14:paraId="16C938A1" w14:textId="77777777" w:rsidR="00343BF1" w:rsidRDefault="00343BF1"/>
    <w:p w14:paraId="408E32EF" w14:textId="77777777" w:rsidR="00343BF1" w:rsidRDefault="00000000">
      <w:r>
        <w:t>export default App;</w:t>
      </w:r>
    </w:p>
    <w:p w14:paraId="2A44C860" w14:textId="77777777" w:rsidR="00343BF1" w:rsidRDefault="00000000">
      <w:pPr>
        <w:pStyle w:val="Heading2"/>
      </w:pPr>
      <w:r>
        <w:t>Folder Structure</w:t>
      </w:r>
    </w:p>
    <w:p w14:paraId="2BC7E4A4" w14:textId="77777777" w:rsidR="00343BF1" w:rsidRDefault="00000000">
      <w:r>
        <w:t>my-first-app/</w:t>
      </w:r>
    </w:p>
    <w:p w14:paraId="2E9B3248" w14:textId="77777777" w:rsidR="00343BF1" w:rsidRDefault="00000000">
      <w:r>
        <w:t>├── node_modules/       // All npm packages</w:t>
      </w:r>
    </w:p>
    <w:p w14:paraId="12E4D1AB" w14:textId="77777777" w:rsidR="00343BF1" w:rsidRDefault="00000000">
      <w:r>
        <w:t>├── public/             // Static files (favicon, index.html)</w:t>
      </w:r>
    </w:p>
    <w:p w14:paraId="6F4C5AF8" w14:textId="77777777" w:rsidR="00343BF1" w:rsidRDefault="00000000">
      <w:r>
        <w:t>├── src/                // Your actual React code</w:t>
      </w:r>
    </w:p>
    <w:p w14:paraId="5F4AD1BB" w14:textId="77777777" w:rsidR="00343BF1" w:rsidRDefault="00000000">
      <w:r>
        <w:t>│   ├── App.js          // Main component</w:t>
      </w:r>
    </w:p>
    <w:p w14:paraId="545CD3AA" w14:textId="77777777" w:rsidR="00343BF1" w:rsidRDefault="00000000">
      <w:r>
        <w:t>│   ├── index.js        // Entry point, renders &lt;App /&gt;</w:t>
      </w:r>
    </w:p>
    <w:p w14:paraId="08310DB5" w14:textId="77777777" w:rsidR="00343BF1" w:rsidRDefault="00000000">
      <w:r>
        <w:t>│   └── ...</w:t>
      </w:r>
    </w:p>
    <w:p w14:paraId="5CE79046" w14:textId="77777777" w:rsidR="00343BF1" w:rsidRDefault="00000000">
      <w:r>
        <w:t>├── package.json        // Project config + dependencies</w:t>
      </w:r>
    </w:p>
    <w:p w14:paraId="3A96BE1F" w14:textId="77777777" w:rsidR="00343BF1" w:rsidRDefault="00000000">
      <w:pPr>
        <w:pStyle w:val="Heading2"/>
      </w:pPr>
      <w:r>
        <w:t>Components</w:t>
      </w:r>
    </w:p>
    <w:p w14:paraId="44088C4B" w14:textId="77777777" w:rsidR="00343BF1" w:rsidRPr="004F3F5C" w:rsidRDefault="00000000">
      <w:pPr>
        <w:rPr>
          <w:sz w:val="28"/>
          <w:szCs w:val="28"/>
        </w:rPr>
      </w:pPr>
      <w:r w:rsidRPr="004F3F5C">
        <w:rPr>
          <w:sz w:val="28"/>
          <w:szCs w:val="28"/>
        </w:rPr>
        <w:t>Functional Component:</w:t>
      </w:r>
    </w:p>
    <w:p w14:paraId="16FAFBB4" w14:textId="77777777" w:rsidR="00343BF1" w:rsidRDefault="00000000">
      <w:r>
        <w:t>function Welcome() {</w:t>
      </w:r>
    </w:p>
    <w:p w14:paraId="3596F5CB" w14:textId="77777777" w:rsidR="00343BF1" w:rsidRDefault="00000000">
      <w:r>
        <w:t>return &lt;h2&gt;Welcome Functional Component&lt;/h2&gt;;</w:t>
      </w:r>
    </w:p>
    <w:p w14:paraId="7B603892" w14:textId="77777777" w:rsidR="00343BF1" w:rsidRDefault="00000000">
      <w:r>
        <w:t>}</w:t>
      </w:r>
    </w:p>
    <w:p w14:paraId="35673259" w14:textId="77777777" w:rsidR="00343BF1" w:rsidRDefault="00343BF1"/>
    <w:p w14:paraId="53035D2B" w14:textId="77777777" w:rsidR="00343BF1" w:rsidRPr="004F3F5C" w:rsidRDefault="00000000">
      <w:pPr>
        <w:rPr>
          <w:sz w:val="28"/>
          <w:szCs w:val="28"/>
        </w:rPr>
      </w:pPr>
      <w:r w:rsidRPr="004F3F5C">
        <w:rPr>
          <w:sz w:val="28"/>
          <w:szCs w:val="28"/>
        </w:rPr>
        <w:t>Arrow function:</w:t>
      </w:r>
    </w:p>
    <w:p w14:paraId="431A167C" w14:textId="77777777" w:rsidR="00343BF1" w:rsidRDefault="00000000">
      <w:r>
        <w:t>const Welcome = () =&gt; &lt;h2&gt;Welcome Functional Component&lt;/h2&gt;;</w:t>
      </w:r>
    </w:p>
    <w:p w14:paraId="5ADD610C" w14:textId="77777777" w:rsidR="00343BF1" w:rsidRDefault="00343BF1"/>
    <w:p w14:paraId="79E0E691" w14:textId="77777777" w:rsidR="00343BF1" w:rsidRPr="004F3F5C" w:rsidRDefault="00000000">
      <w:pPr>
        <w:rPr>
          <w:sz w:val="28"/>
          <w:szCs w:val="28"/>
        </w:rPr>
      </w:pPr>
      <w:r w:rsidRPr="004F3F5C">
        <w:rPr>
          <w:sz w:val="28"/>
          <w:szCs w:val="28"/>
        </w:rPr>
        <w:t>Class Component:</w:t>
      </w:r>
    </w:p>
    <w:p w14:paraId="43FA4761" w14:textId="77777777" w:rsidR="00343BF1" w:rsidRDefault="00000000">
      <w:r>
        <w:t>import React, { Component } from 'react';</w:t>
      </w:r>
    </w:p>
    <w:p w14:paraId="73913412" w14:textId="77777777" w:rsidR="00343BF1" w:rsidRDefault="00343BF1"/>
    <w:p w14:paraId="24877C98" w14:textId="77777777" w:rsidR="00343BF1" w:rsidRDefault="00000000">
      <w:r>
        <w:t>class WelcomeClass extends Component {</w:t>
      </w:r>
    </w:p>
    <w:p w14:paraId="7CC395FA" w14:textId="77777777" w:rsidR="00343BF1" w:rsidRDefault="00000000">
      <w:r>
        <w:lastRenderedPageBreak/>
        <w:t>render() {</w:t>
      </w:r>
    </w:p>
    <w:p w14:paraId="765D91F3" w14:textId="77777777" w:rsidR="00343BF1" w:rsidRDefault="00000000">
      <w:r>
        <w:t>return &lt;h2&gt;Welcome Class Component&lt;/h2&gt;;</w:t>
      </w:r>
    </w:p>
    <w:p w14:paraId="7EB51A79" w14:textId="77777777" w:rsidR="00343BF1" w:rsidRDefault="00000000">
      <w:r>
        <w:t>}</w:t>
      </w:r>
    </w:p>
    <w:p w14:paraId="04C59643" w14:textId="77777777" w:rsidR="00343BF1" w:rsidRDefault="00000000">
      <w:r>
        <w:t>}</w:t>
      </w:r>
    </w:p>
    <w:p w14:paraId="2B223706" w14:textId="77777777" w:rsidR="00343BF1" w:rsidRDefault="00000000">
      <w:pPr>
        <w:pStyle w:val="Heading2"/>
      </w:pPr>
      <w:r>
        <w:t>Understanding JSX</w:t>
      </w:r>
    </w:p>
    <w:p w14:paraId="5AA59AE0" w14:textId="77777777" w:rsidR="00343BF1" w:rsidRDefault="00000000">
      <w:r>
        <w:t>JSX = JavaScript XML</w:t>
      </w:r>
    </w:p>
    <w:p w14:paraId="1E3357F9" w14:textId="77777777" w:rsidR="00343BF1" w:rsidRDefault="00343BF1"/>
    <w:p w14:paraId="32C2A1B5" w14:textId="77777777" w:rsidR="00343BF1" w:rsidRDefault="00000000">
      <w:r>
        <w:t>Allows HTML in JS and uses expressions inside {}</w:t>
      </w:r>
    </w:p>
    <w:p w14:paraId="6FC263B5" w14:textId="77777777" w:rsidR="00343BF1" w:rsidRDefault="00000000">
      <w:r>
        <w:t>Example:</w:t>
      </w:r>
    </w:p>
    <w:p w14:paraId="0F78177C" w14:textId="77777777" w:rsidR="00343BF1" w:rsidRDefault="00000000">
      <w:r>
        <w:t>const name = "Manav";</w:t>
      </w:r>
    </w:p>
    <w:p w14:paraId="0D29A5EC" w14:textId="77777777" w:rsidR="00343BF1" w:rsidRDefault="00000000">
      <w:r>
        <w:t>return &lt;h2&gt;Hello, {name}&lt;/h2&gt;;</w:t>
      </w:r>
    </w:p>
    <w:p w14:paraId="11CF1937" w14:textId="77777777" w:rsidR="00343BF1" w:rsidRDefault="00343BF1"/>
    <w:p w14:paraId="51071B96" w14:textId="77777777" w:rsidR="00343BF1" w:rsidRDefault="00000000">
      <w:r>
        <w:t>JSX Rules:</w:t>
      </w:r>
    </w:p>
    <w:p w14:paraId="18BA23B5" w14:textId="499AA8CD" w:rsidR="00343BF1" w:rsidRDefault="00000000">
      <w:r>
        <w:t>- One parent element</w:t>
      </w:r>
      <w:r w:rsidR="003505C9">
        <w:t xml:space="preserve"> </w:t>
      </w:r>
      <w:r w:rsidR="003505C9" w:rsidRPr="003505C9">
        <w:t>(use &lt;div&gt; or &lt;&gt; fragment)</w:t>
      </w:r>
    </w:p>
    <w:p w14:paraId="37F8A4E8" w14:textId="77777777" w:rsidR="00343BF1" w:rsidRDefault="00000000">
      <w:r>
        <w:t>- Use className instead of class</w:t>
      </w:r>
    </w:p>
    <w:p w14:paraId="58DB1D10" w14:textId="77777777" w:rsidR="00343BF1" w:rsidRDefault="00000000">
      <w:r>
        <w:t>- Close all tags</w:t>
      </w:r>
    </w:p>
    <w:sectPr w:rsidR="00343B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974156">
    <w:abstractNumId w:val="8"/>
  </w:num>
  <w:num w:numId="2" w16cid:durableId="1037586666">
    <w:abstractNumId w:val="6"/>
  </w:num>
  <w:num w:numId="3" w16cid:durableId="30040436">
    <w:abstractNumId w:val="5"/>
  </w:num>
  <w:num w:numId="4" w16cid:durableId="1689135413">
    <w:abstractNumId w:val="4"/>
  </w:num>
  <w:num w:numId="5" w16cid:durableId="1174420311">
    <w:abstractNumId w:val="7"/>
  </w:num>
  <w:num w:numId="6" w16cid:durableId="2101368980">
    <w:abstractNumId w:val="3"/>
  </w:num>
  <w:num w:numId="7" w16cid:durableId="1110973913">
    <w:abstractNumId w:val="2"/>
  </w:num>
  <w:num w:numId="8" w16cid:durableId="155385988">
    <w:abstractNumId w:val="1"/>
  </w:num>
  <w:num w:numId="9" w16cid:durableId="11082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463"/>
    <w:rsid w:val="0029639D"/>
    <w:rsid w:val="00326F90"/>
    <w:rsid w:val="00343BF1"/>
    <w:rsid w:val="003505C9"/>
    <w:rsid w:val="004F3F5C"/>
    <w:rsid w:val="009039A7"/>
    <w:rsid w:val="00AA1D8D"/>
    <w:rsid w:val="00B47730"/>
    <w:rsid w:val="00CB0664"/>
    <w:rsid w:val="00E245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64C51"/>
  <w14:defaultImageDpi w14:val="300"/>
  <w15:docId w15:val="{0A1E2CFC-C3BE-4190-9BF3-C6CB1B2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Manav Bharatiya</cp:lastModifiedBy>
  <cp:revision>4</cp:revision>
  <dcterms:created xsi:type="dcterms:W3CDTF">2013-12-23T23:15:00Z</dcterms:created>
  <dcterms:modified xsi:type="dcterms:W3CDTF">2025-07-08T04:44:00Z</dcterms:modified>
  <cp:category/>
</cp:coreProperties>
</file>