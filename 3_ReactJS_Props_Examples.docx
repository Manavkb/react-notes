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603DF" w14:textId="77777777" w:rsidR="00686BC8" w:rsidRDefault="00000000">
      <w:pPr>
        <w:pStyle w:val="Heading1"/>
      </w:pPr>
      <w:r>
        <w:t>ReactJS Props Examples</w:t>
      </w:r>
    </w:p>
    <w:p w14:paraId="3E9F58C7" w14:textId="77777777" w:rsidR="00686BC8" w:rsidRPr="00FD01EE" w:rsidRDefault="00000000">
      <w:pPr>
        <w:pStyle w:val="Heading2"/>
        <w:rPr>
          <w:sz w:val="28"/>
          <w:szCs w:val="28"/>
        </w:rPr>
      </w:pPr>
      <w:r w:rsidRPr="00FD01EE">
        <w:rPr>
          <w:sz w:val="28"/>
          <w:szCs w:val="28"/>
        </w:rPr>
        <w:t xml:space="preserve">Example 1: </w:t>
      </w:r>
      <w:proofErr w:type="spellStart"/>
      <w:r w:rsidRPr="00FD01EE">
        <w:rPr>
          <w:sz w:val="28"/>
          <w:szCs w:val="28"/>
        </w:rPr>
        <w:t>UserCard</w:t>
      </w:r>
      <w:proofErr w:type="spellEnd"/>
      <w:r w:rsidRPr="00FD01EE">
        <w:rPr>
          <w:sz w:val="28"/>
          <w:szCs w:val="28"/>
        </w:rPr>
        <w:t xml:space="preserve"> Component</w:t>
      </w:r>
    </w:p>
    <w:p w14:paraId="2BAE7217" w14:textId="75537F8E" w:rsidR="00FD01EE" w:rsidRPr="00FD01EE" w:rsidRDefault="00FD01EE" w:rsidP="00FD01EE">
      <w:pPr>
        <w:rPr>
          <w:b/>
          <w:bCs/>
        </w:rPr>
      </w:pPr>
      <w:r w:rsidRPr="00FD01EE">
        <w:rPr>
          <w:b/>
          <w:bCs/>
        </w:rPr>
        <w:t>A component that accepts name, age, and location as props and displays a user profile card.</w:t>
      </w:r>
    </w:p>
    <w:p w14:paraId="021DB12C" w14:textId="77777777" w:rsidR="00686BC8" w:rsidRDefault="00000000">
      <w:r>
        <w:t>UserCard.js:</w:t>
      </w:r>
    </w:p>
    <w:p w14:paraId="4822A785" w14:textId="77777777" w:rsidR="00686BC8" w:rsidRDefault="00000000">
      <w:r>
        <w:t>import React from 'react';</w:t>
      </w:r>
    </w:p>
    <w:p w14:paraId="74817E8B" w14:textId="77777777" w:rsidR="00686BC8" w:rsidRDefault="00686BC8"/>
    <w:p w14:paraId="26E09A8D" w14:textId="77777777" w:rsidR="00686BC8" w:rsidRDefault="00000000">
      <w:r>
        <w:t>const UserCard = (props) =&gt; {</w:t>
      </w:r>
    </w:p>
    <w:p w14:paraId="1195D709" w14:textId="77777777" w:rsidR="00686BC8" w:rsidRDefault="00000000">
      <w:r>
        <w:t>return (</w:t>
      </w:r>
    </w:p>
    <w:p w14:paraId="3C673682" w14:textId="77777777" w:rsidR="00686BC8" w:rsidRDefault="00000000">
      <w:r>
        <w:t>&lt;div style={{ border: '1px solid gray', padding: '10px', margin: '10px' }}&gt;</w:t>
      </w:r>
    </w:p>
    <w:p w14:paraId="5EA2E294" w14:textId="77777777" w:rsidR="00686BC8" w:rsidRDefault="00000000" w:rsidP="00DD752C">
      <w:pPr>
        <w:ind w:left="720"/>
      </w:pPr>
      <w:r>
        <w:t>&lt;h3&gt;{props.name}&lt;/h3&gt;</w:t>
      </w:r>
    </w:p>
    <w:p w14:paraId="29DB414D" w14:textId="77777777" w:rsidR="00686BC8" w:rsidRDefault="00000000" w:rsidP="00DD752C">
      <w:pPr>
        <w:ind w:left="720"/>
      </w:pPr>
      <w:r>
        <w:t>&lt;p&gt;Age: {props.age}&lt;/p&gt;</w:t>
      </w:r>
    </w:p>
    <w:p w14:paraId="5B64F246" w14:textId="77777777" w:rsidR="00686BC8" w:rsidRDefault="00000000" w:rsidP="00DD752C">
      <w:pPr>
        <w:ind w:left="720"/>
      </w:pPr>
      <w:r>
        <w:t>&lt;p&gt;Location: {props.location}&lt;/p&gt;</w:t>
      </w:r>
    </w:p>
    <w:p w14:paraId="4AAF5653" w14:textId="77777777" w:rsidR="00686BC8" w:rsidRDefault="00000000">
      <w:r>
        <w:t>&lt;/div&gt;</w:t>
      </w:r>
    </w:p>
    <w:p w14:paraId="438F8166" w14:textId="77777777" w:rsidR="00686BC8" w:rsidRDefault="00000000">
      <w:r>
        <w:t>);</w:t>
      </w:r>
    </w:p>
    <w:p w14:paraId="7363F853" w14:textId="77777777" w:rsidR="00686BC8" w:rsidRDefault="00000000">
      <w:r>
        <w:t>};</w:t>
      </w:r>
    </w:p>
    <w:p w14:paraId="5D3A72EC" w14:textId="77777777" w:rsidR="00686BC8" w:rsidRDefault="00686BC8"/>
    <w:p w14:paraId="2657C1CB" w14:textId="77777777" w:rsidR="00686BC8" w:rsidRDefault="00000000">
      <w:r>
        <w:t>export default UserCard;</w:t>
      </w:r>
    </w:p>
    <w:p w14:paraId="0FB25E78" w14:textId="77777777" w:rsidR="00686BC8" w:rsidRDefault="00686BC8"/>
    <w:p w14:paraId="48DECD47" w14:textId="77777777" w:rsidR="00686BC8" w:rsidRDefault="00000000">
      <w:r>
        <w:t>App.js:</w:t>
      </w:r>
    </w:p>
    <w:p w14:paraId="2675F2AA" w14:textId="77777777" w:rsidR="00686BC8" w:rsidRDefault="00000000">
      <w:r>
        <w:t>import React from 'react';</w:t>
      </w:r>
    </w:p>
    <w:p w14:paraId="15EB1D61" w14:textId="77777777" w:rsidR="00686BC8" w:rsidRDefault="00000000">
      <w:r>
        <w:t>import UserCard from './components/UserCard';</w:t>
      </w:r>
    </w:p>
    <w:p w14:paraId="77D2DFDC" w14:textId="77777777" w:rsidR="00686BC8" w:rsidRDefault="00686BC8"/>
    <w:p w14:paraId="6FE30204" w14:textId="77777777" w:rsidR="00686BC8" w:rsidRDefault="00000000">
      <w:r>
        <w:t>function App() {</w:t>
      </w:r>
    </w:p>
    <w:p w14:paraId="72D14079" w14:textId="77777777" w:rsidR="00686BC8" w:rsidRDefault="00000000">
      <w:r>
        <w:t>return (</w:t>
      </w:r>
    </w:p>
    <w:p w14:paraId="60A346E2" w14:textId="77777777" w:rsidR="00686BC8" w:rsidRDefault="00000000">
      <w:r>
        <w:t>&lt;div&gt;</w:t>
      </w:r>
    </w:p>
    <w:p w14:paraId="72E33FB7" w14:textId="77777777" w:rsidR="00686BC8" w:rsidRDefault="00000000">
      <w:r>
        <w:lastRenderedPageBreak/>
        <w:t>&lt;h1&gt;User Profiles&lt;/h1&gt;</w:t>
      </w:r>
    </w:p>
    <w:p w14:paraId="131033BD" w14:textId="77777777" w:rsidR="00686BC8" w:rsidRDefault="00000000" w:rsidP="00241F61">
      <w:pPr>
        <w:ind w:left="720"/>
      </w:pPr>
      <w:r>
        <w:t>&lt;UserCard name="Manav" age={31} location="Varanasi" /&gt;</w:t>
      </w:r>
    </w:p>
    <w:p w14:paraId="6F9D8EA2" w14:textId="77777777" w:rsidR="00686BC8" w:rsidRDefault="00000000" w:rsidP="00241F61">
      <w:pPr>
        <w:ind w:left="720"/>
      </w:pPr>
      <w:r>
        <w:t>&lt;UserCard name="Aditi" age={28} location="Bangalore" /&gt;</w:t>
      </w:r>
    </w:p>
    <w:p w14:paraId="0A75C6CE" w14:textId="77777777" w:rsidR="00686BC8" w:rsidRDefault="00000000" w:rsidP="00241F61">
      <w:pPr>
        <w:ind w:left="720"/>
      </w:pPr>
      <w:r>
        <w:t>&lt;UserCard name="Ankit" age={35} location="Delhi" /&gt;</w:t>
      </w:r>
    </w:p>
    <w:p w14:paraId="63587A51" w14:textId="77777777" w:rsidR="00686BC8" w:rsidRDefault="00000000">
      <w:r>
        <w:t>&lt;/div&gt;</w:t>
      </w:r>
    </w:p>
    <w:p w14:paraId="54595914" w14:textId="77777777" w:rsidR="00686BC8" w:rsidRDefault="00000000">
      <w:r>
        <w:t>);</w:t>
      </w:r>
    </w:p>
    <w:p w14:paraId="02BB4470" w14:textId="77777777" w:rsidR="00686BC8" w:rsidRDefault="00000000">
      <w:r>
        <w:t>}</w:t>
      </w:r>
    </w:p>
    <w:p w14:paraId="653D2CF0" w14:textId="77777777" w:rsidR="00686BC8" w:rsidRDefault="00686BC8"/>
    <w:p w14:paraId="76F1F27D" w14:textId="77777777" w:rsidR="00686BC8" w:rsidRDefault="00000000">
      <w:r>
        <w:t>export default App;</w:t>
      </w:r>
    </w:p>
    <w:p w14:paraId="235252EF" w14:textId="77777777" w:rsidR="00FD01EE" w:rsidRDefault="00FD01EE"/>
    <w:p w14:paraId="3AF0AD8E" w14:textId="77777777" w:rsidR="00686BC8" w:rsidRDefault="00000000">
      <w:pPr>
        <w:pStyle w:val="Heading2"/>
        <w:rPr>
          <w:sz w:val="28"/>
          <w:szCs w:val="28"/>
        </w:rPr>
      </w:pPr>
      <w:r w:rsidRPr="00FD01EE">
        <w:rPr>
          <w:sz w:val="28"/>
          <w:szCs w:val="28"/>
        </w:rPr>
        <w:t>Example 2: Greeting with Time of Day</w:t>
      </w:r>
    </w:p>
    <w:p w14:paraId="76B80F76" w14:textId="6D23145F" w:rsidR="007E4BA6" w:rsidRDefault="007E4BA6" w:rsidP="007E4BA6">
      <w:pPr>
        <w:rPr>
          <w:b/>
          <w:bCs/>
        </w:rPr>
      </w:pPr>
      <w:r w:rsidRPr="007E4BA6">
        <w:rPr>
          <w:b/>
          <w:bCs/>
        </w:rPr>
        <w:t>Component uses props to personalize a message.</w:t>
      </w:r>
    </w:p>
    <w:p w14:paraId="42D4F496" w14:textId="77777777" w:rsidR="007E4BA6" w:rsidRPr="007E4BA6" w:rsidRDefault="007E4BA6" w:rsidP="007E4BA6">
      <w:pPr>
        <w:rPr>
          <w:b/>
          <w:bCs/>
        </w:rPr>
      </w:pPr>
    </w:p>
    <w:p w14:paraId="3E3EFC13" w14:textId="77777777" w:rsidR="00686BC8" w:rsidRDefault="00000000">
      <w:r>
        <w:t>Greeting.js:</w:t>
      </w:r>
    </w:p>
    <w:p w14:paraId="1159366D" w14:textId="77777777" w:rsidR="00686BC8" w:rsidRDefault="00000000">
      <w:r>
        <w:t>import React from 'react';</w:t>
      </w:r>
    </w:p>
    <w:p w14:paraId="2689BF0D" w14:textId="77777777" w:rsidR="00686BC8" w:rsidRDefault="00686BC8"/>
    <w:p w14:paraId="0D732C31" w14:textId="77777777" w:rsidR="00686BC8" w:rsidRDefault="00000000">
      <w:r>
        <w:t>const Greeting = ({ name, timeOfDay }) =&gt; {</w:t>
      </w:r>
    </w:p>
    <w:p w14:paraId="16731ECF" w14:textId="77777777" w:rsidR="00686BC8" w:rsidRDefault="00000000">
      <w:r>
        <w:t>return &lt;h2&gt;Good {timeOfDay}, {name}!&lt;/h2&gt;;</w:t>
      </w:r>
    </w:p>
    <w:p w14:paraId="597197DB" w14:textId="77777777" w:rsidR="00686BC8" w:rsidRDefault="00000000">
      <w:r>
        <w:t>};</w:t>
      </w:r>
    </w:p>
    <w:p w14:paraId="75DB9049" w14:textId="77777777" w:rsidR="00686BC8" w:rsidRDefault="00686BC8"/>
    <w:p w14:paraId="033B37A9" w14:textId="77777777" w:rsidR="00686BC8" w:rsidRDefault="00000000">
      <w:r>
        <w:t>export default Greeting;</w:t>
      </w:r>
    </w:p>
    <w:p w14:paraId="11D2FAAE" w14:textId="77777777" w:rsidR="00686BC8" w:rsidRDefault="00686BC8"/>
    <w:p w14:paraId="65E7A619" w14:textId="77777777" w:rsidR="00686BC8" w:rsidRDefault="00000000">
      <w:r>
        <w:t>App.js:</w:t>
      </w:r>
    </w:p>
    <w:p w14:paraId="02DC0978" w14:textId="77777777" w:rsidR="00686BC8" w:rsidRDefault="00000000">
      <w:r>
        <w:t>import Greeting from './components/Greeting';</w:t>
      </w:r>
    </w:p>
    <w:p w14:paraId="4E63E1C9" w14:textId="77777777" w:rsidR="00686BC8" w:rsidRDefault="00686BC8"/>
    <w:p w14:paraId="68D9C7C4" w14:textId="77777777" w:rsidR="00686BC8" w:rsidRDefault="00000000">
      <w:r>
        <w:t>&lt;Greeting name="Manav" timeOfDay="Morning" /&gt;</w:t>
      </w:r>
    </w:p>
    <w:p w14:paraId="05D1A2B1" w14:textId="77777777" w:rsidR="00686BC8" w:rsidRDefault="00000000">
      <w:r>
        <w:lastRenderedPageBreak/>
        <w:t xml:space="preserve">&lt;Greeting name="Aditi" </w:t>
      </w:r>
      <w:proofErr w:type="spellStart"/>
      <w:r>
        <w:t>timeOfDay</w:t>
      </w:r>
      <w:proofErr w:type="spellEnd"/>
      <w:r>
        <w:t>="Evening" /&gt;</w:t>
      </w:r>
    </w:p>
    <w:p w14:paraId="764F2F3B" w14:textId="77777777" w:rsidR="00FD01EE" w:rsidRDefault="00FD01EE"/>
    <w:p w14:paraId="565B16C6" w14:textId="77777777" w:rsidR="00686BC8" w:rsidRDefault="00000000">
      <w:pPr>
        <w:pStyle w:val="Heading2"/>
        <w:rPr>
          <w:sz w:val="28"/>
          <w:szCs w:val="28"/>
        </w:rPr>
      </w:pPr>
      <w:r w:rsidRPr="00FD01EE">
        <w:rPr>
          <w:sz w:val="28"/>
          <w:szCs w:val="28"/>
        </w:rPr>
        <w:t>Example 3: Passing Arrays as Props</w:t>
      </w:r>
    </w:p>
    <w:p w14:paraId="47C9639A" w14:textId="103632F3" w:rsidR="007E4BA6" w:rsidRDefault="007E4BA6" w:rsidP="007E4BA6">
      <w:pPr>
        <w:rPr>
          <w:b/>
          <w:bCs/>
        </w:rPr>
      </w:pPr>
      <w:r w:rsidRPr="007E4BA6">
        <w:rPr>
          <w:b/>
          <w:bCs/>
        </w:rPr>
        <w:t>You can pass lists like skills or hobbies.</w:t>
      </w:r>
    </w:p>
    <w:p w14:paraId="1EF32A22" w14:textId="77777777" w:rsidR="007E4BA6" w:rsidRPr="007E4BA6" w:rsidRDefault="007E4BA6" w:rsidP="007E4BA6">
      <w:pPr>
        <w:rPr>
          <w:b/>
          <w:bCs/>
        </w:rPr>
      </w:pPr>
    </w:p>
    <w:p w14:paraId="7F8585CA" w14:textId="77777777" w:rsidR="00686BC8" w:rsidRDefault="00000000">
      <w:r>
        <w:t>HobbyList.js:</w:t>
      </w:r>
    </w:p>
    <w:p w14:paraId="406A8ABF" w14:textId="77777777" w:rsidR="00686BC8" w:rsidRDefault="00000000">
      <w:r>
        <w:t>import React from 'react';</w:t>
      </w:r>
    </w:p>
    <w:p w14:paraId="52599EAC" w14:textId="77777777" w:rsidR="00686BC8" w:rsidRDefault="00686BC8"/>
    <w:p w14:paraId="53290BCB" w14:textId="77777777" w:rsidR="00686BC8" w:rsidRDefault="00000000">
      <w:r>
        <w:t>const HobbyList = ({ name, hobbies }) =&gt; {</w:t>
      </w:r>
    </w:p>
    <w:p w14:paraId="68B64662" w14:textId="77777777" w:rsidR="00686BC8" w:rsidRDefault="00000000">
      <w:r>
        <w:t>return (</w:t>
      </w:r>
    </w:p>
    <w:p w14:paraId="33B6FD10" w14:textId="77777777" w:rsidR="00686BC8" w:rsidRDefault="00000000">
      <w:r>
        <w:t>&lt;div&gt;</w:t>
      </w:r>
    </w:p>
    <w:p w14:paraId="0E171207" w14:textId="77777777" w:rsidR="00686BC8" w:rsidRDefault="00000000">
      <w:r>
        <w:t>&lt;h3&gt;{name}'s Hobbies&lt;/h3&gt;</w:t>
      </w:r>
    </w:p>
    <w:p w14:paraId="261B4766" w14:textId="77777777" w:rsidR="00686BC8" w:rsidRDefault="00000000">
      <w:r>
        <w:t>&lt;ul&gt;</w:t>
      </w:r>
    </w:p>
    <w:p w14:paraId="7F8ED803" w14:textId="77777777" w:rsidR="00686BC8" w:rsidRDefault="00000000">
      <w:r>
        <w:t>{hobbies.map((hobby, index) =&gt; (</w:t>
      </w:r>
    </w:p>
    <w:p w14:paraId="2601E1A1" w14:textId="77777777" w:rsidR="00686BC8" w:rsidRDefault="00000000">
      <w:r>
        <w:t>&lt;li key={index}&gt;{hobby}&lt;/li&gt;</w:t>
      </w:r>
    </w:p>
    <w:p w14:paraId="31399EC1" w14:textId="77777777" w:rsidR="00686BC8" w:rsidRDefault="00000000">
      <w:r>
        <w:t>))}</w:t>
      </w:r>
    </w:p>
    <w:p w14:paraId="0A8C0D9C" w14:textId="77777777" w:rsidR="00686BC8" w:rsidRDefault="00000000">
      <w:r>
        <w:t>&lt;/ul&gt;</w:t>
      </w:r>
    </w:p>
    <w:p w14:paraId="39F2D5B1" w14:textId="77777777" w:rsidR="00686BC8" w:rsidRDefault="00000000">
      <w:r>
        <w:t>&lt;/div&gt;</w:t>
      </w:r>
    </w:p>
    <w:p w14:paraId="33FCADBC" w14:textId="77777777" w:rsidR="00686BC8" w:rsidRDefault="00000000">
      <w:r>
        <w:t>);</w:t>
      </w:r>
    </w:p>
    <w:p w14:paraId="7FA1D53E" w14:textId="77777777" w:rsidR="00686BC8" w:rsidRDefault="00000000">
      <w:r>
        <w:t>};</w:t>
      </w:r>
    </w:p>
    <w:p w14:paraId="7E7EA474" w14:textId="77777777" w:rsidR="00686BC8" w:rsidRDefault="00686BC8"/>
    <w:p w14:paraId="5B77FCEF" w14:textId="77777777" w:rsidR="00686BC8" w:rsidRDefault="00000000">
      <w:r>
        <w:t>export default HobbyList;</w:t>
      </w:r>
    </w:p>
    <w:p w14:paraId="252F5456" w14:textId="77777777" w:rsidR="00686BC8" w:rsidRDefault="00686BC8"/>
    <w:p w14:paraId="23C33638" w14:textId="77777777" w:rsidR="00686BC8" w:rsidRDefault="00000000">
      <w:r>
        <w:t>App.js:</w:t>
      </w:r>
    </w:p>
    <w:p w14:paraId="1303C70E" w14:textId="77777777" w:rsidR="00686BC8" w:rsidRDefault="00000000">
      <w:r>
        <w:t>import HobbyList from './components/HobbyList';</w:t>
      </w:r>
    </w:p>
    <w:p w14:paraId="12F82D38" w14:textId="77777777" w:rsidR="00686BC8" w:rsidRDefault="00686BC8"/>
    <w:p w14:paraId="55EB7B9C" w14:textId="77777777" w:rsidR="00686BC8" w:rsidRDefault="00000000">
      <w:r>
        <w:lastRenderedPageBreak/>
        <w:t>&lt;HobbyList name="Manav" hobbies={['Reading', 'Cycling', 'Singing']} /&gt;</w:t>
      </w:r>
    </w:p>
    <w:p w14:paraId="45F1E757" w14:textId="77777777" w:rsidR="00686BC8" w:rsidRDefault="00000000">
      <w:r>
        <w:t>&lt;HobbyList name="Aditi" hobbies</w:t>
      </w:r>
      <w:proofErr w:type="gramStart"/>
      <w:r>
        <w:t>={</w:t>
      </w:r>
      <w:proofErr w:type="gramEnd"/>
      <w:r>
        <w:t>['Sketching', 'Coding']} /&gt;</w:t>
      </w:r>
    </w:p>
    <w:p w14:paraId="735C9D4B" w14:textId="77777777" w:rsidR="004A7189" w:rsidRDefault="004A7189"/>
    <w:p w14:paraId="1E47CD64" w14:textId="77777777" w:rsidR="004A7189" w:rsidRDefault="004A7189"/>
    <w:p w14:paraId="5000A990" w14:textId="77777777" w:rsidR="004A7189" w:rsidRDefault="004A7189"/>
    <w:p w14:paraId="7729B13A" w14:textId="77777777" w:rsidR="004A7189" w:rsidRDefault="004A7189"/>
    <w:p w14:paraId="0CB0E2E8" w14:textId="77777777" w:rsidR="004A7189" w:rsidRDefault="004A7189"/>
    <w:p w14:paraId="6C44BC02" w14:textId="77777777" w:rsidR="00686BC8" w:rsidRPr="00FD01EE" w:rsidRDefault="00000000">
      <w:pPr>
        <w:pStyle w:val="Heading2"/>
        <w:rPr>
          <w:sz w:val="28"/>
          <w:szCs w:val="28"/>
        </w:rPr>
      </w:pPr>
      <w:r w:rsidRPr="00FD01EE">
        <w:rPr>
          <w:sz w:val="28"/>
          <w:szCs w:val="28"/>
        </w:rPr>
        <w:t>Summary</w:t>
      </w:r>
    </w:p>
    <w:p w14:paraId="23ED9CE7" w14:textId="77777777" w:rsidR="00686BC8" w:rsidRDefault="00000000">
      <w:r>
        <w:t>Concept         | Example Used</w:t>
      </w:r>
    </w:p>
    <w:p w14:paraId="6DA90D47" w14:textId="77777777" w:rsidR="00686BC8" w:rsidRDefault="00000000">
      <w:r>
        <w:t>----------------|----------------</w:t>
      </w:r>
    </w:p>
    <w:p w14:paraId="096F41F3" w14:textId="77777777" w:rsidR="00686BC8" w:rsidRDefault="00000000">
      <w:r>
        <w:t>Props Basics    | Welcome, Greeting</w:t>
      </w:r>
    </w:p>
    <w:p w14:paraId="0C41C326" w14:textId="77777777" w:rsidR="00686BC8" w:rsidRDefault="00000000">
      <w:r>
        <w:t>Multiple Props  | UserCard</w:t>
      </w:r>
    </w:p>
    <w:p w14:paraId="51E8414D" w14:textId="77777777" w:rsidR="00686BC8" w:rsidRDefault="00000000">
      <w:r>
        <w:t>Destructuring   | Greeting, HobbyList</w:t>
      </w:r>
    </w:p>
    <w:p w14:paraId="561DFF2A" w14:textId="77777777" w:rsidR="00686BC8" w:rsidRDefault="00000000">
      <w:r>
        <w:t>Arrays as Props | HobbyList</w:t>
      </w:r>
    </w:p>
    <w:sectPr w:rsidR="00686B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5032982">
    <w:abstractNumId w:val="8"/>
  </w:num>
  <w:num w:numId="2" w16cid:durableId="2147236556">
    <w:abstractNumId w:val="6"/>
  </w:num>
  <w:num w:numId="3" w16cid:durableId="1149712463">
    <w:abstractNumId w:val="5"/>
  </w:num>
  <w:num w:numId="4" w16cid:durableId="705831566">
    <w:abstractNumId w:val="4"/>
  </w:num>
  <w:num w:numId="5" w16cid:durableId="624652719">
    <w:abstractNumId w:val="7"/>
  </w:num>
  <w:num w:numId="6" w16cid:durableId="1257447905">
    <w:abstractNumId w:val="3"/>
  </w:num>
  <w:num w:numId="7" w16cid:durableId="524027868">
    <w:abstractNumId w:val="2"/>
  </w:num>
  <w:num w:numId="8" w16cid:durableId="64374559">
    <w:abstractNumId w:val="1"/>
  </w:num>
  <w:num w:numId="9" w16cid:durableId="86884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F61"/>
    <w:rsid w:val="0029639D"/>
    <w:rsid w:val="00326F90"/>
    <w:rsid w:val="003B5CB9"/>
    <w:rsid w:val="004A7189"/>
    <w:rsid w:val="00686BC8"/>
    <w:rsid w:val="007E4BA6"/>
    <w:rsid w:val="00A73128"/>
    <w:rsid w:val="00AA1D8D"/>
    <w:rsid w:val="00B47730"/>
    <w:rsid w:val="00CB0664"/>
    <w:rsid w:val="00DD752C"/>
    <w:rsid w:val="00FC693F"/>
    <w:rsid w:val="00FD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42664"/>
  <w14:defaultImageDpi w14:val="300"/>
  <w15:docId w15:val="{E66DB2E0-D125-455D-9F52-6241D525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Manav Bharatiya</cp:lastModifiedBy>
  <cp:revision>6</cp:revision>
  <dcterms:created xsi:type="dcterms:W3CDTF">2013-12-23T23:15:00Z</dcterms:created>
  <dcterms:modified xsi:type="dcterms:W3CDTF">2025-07-08T05:17:00Z</dcterms:modified>
  <cp:category/>
</cp:coreProperties>
</file>