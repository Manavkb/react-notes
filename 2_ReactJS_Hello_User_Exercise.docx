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ReactJS Hands-On Exercise: Hello User App</w:t>
      </w:r>
    </w:p>
    <w:p>
      <w:pPr>
        <w:pStyle w:val="Heading2"/>
      </w:pPr>
      <w:r>
        <w:t>Goal</w:t>
      </w:r>
    </w:p>
    <w:p>
      <w:r>
        <w:t>- Create a new component called Welcome</w:t>
      </w:r>
    </w:p>
    <w:p>
      <w:r>
        <w:t>- Pass a user’s name using props</w:t>
      </w:r>
    </w:p>
    <w:p>
      <w:r>
        <w:t>- Render it in the main App component using JSX</w:t>
      </w:r>
    </w:p>
    <w:p>
      <w:pPr>
        <w:pStyle w:val="Heading2"/>
      </w:pPr>
      <w:r>
        <w:t>Step 1: Create the React App</w:t>
      </w:r>
    </w:p>
    <w:p>
      <w:r>
        <w:t>Run the following commands in your terminal:</w:t>
      </w:r>
    </w:p>
    <w:p/>
    <w:p>
      <w:r>
        <w:t>npx create-react-app hello-user-app</w:t>
      </w:r>
    </w:p>
    <w:p>
      <w:r>
        <w:t>cd hello-user-app</w:t>
      </w:r>
    </w:p>
    <w:p>
      <w:r>
        <w:t>npm start</w:t>
      </w:r>
    </w:p>
    <w:p>
      <w:pPr>
        <w:pStyle w:val="Heading2"/>
      </w:pPr>
      <w:r>
        <w:t>Step 2: Create Welcome Component</w:t>
      </w:r>
    </w:p>
    <w:p>
      <w:r>
        <w:t>Create a new file: src/components/Welcome.js</w:t>
      </w:r>
    </w:p>
    <w:p/>
    <w:p>
      <w:r>
        <w:t>Code:</w:t>
      </w:r>
    </w:p>
    <w:p>
      <w:r>
        <w:t>import React from 'react';</w:t>
      </w:r>
    </w:p>
    <w:p/>
    <w:p>
      <w:r>
        <w:t>const Welcome = (props) =&gt; {</w:t>
      </w:r>
    </w:p>
    <w:p>
      <w:r>
        <w:t>return &lt;h2&gt;Hello, {props.name} 👋&lt;/h2&gt;;</w:t>
      </w:r>
    </w:p>
    <w:p>
      <w:r>
        <w:t>};</w:t>
      </w:r>
    </w:p>
    <w:p/>
    <w:p>
      <w:r>
        <w:t>export default Welcome;</w:t>
      </w:r>
    </w:p>
    <w:p>
      <w:pPr>
        <w:pStyle w:val="Heading2"/>
      </w:pPr>
      <w:r>
        <w:t>Step 3: Modify App.js</w:t>
      </w:r>
    </w:p>
    <w:p>
      <w:r>
        <w:t>Edit src/App.js as below:</w:t>
      </w:r>
    </w:p>
    <w:p/>
    <w:p>
      <w:r>
        <w:t>import React from 'react';</w:t>
      </w:r>
    </w:p>
    <w:p>
      <w:r>
        <w:t>import Welcome from './components/Welcome'; // Import the component</w:t>
      </w:r>
    </w:p>
    <w:p/>
    <w:p>
      <w:r>
        <w:t>function App() {</w:t>
      </w:r>
    </w:p>
    <w:p>
      <w:r>
        <w:t>return (</w:t>
      </w:r>
    </w:p>
    <w:p>
      <w:r>
        <w:t>&lt;div className="App"&gt;</w:t>
      </w:r>
    </w:p>
    <w:p>
      <w:r>
        <w:t>&lt;h1&gt;Main App Component&lt;/h1&gt;</w:t>
      </w:r>
    </w:p>
    <w:p>
      <w:r>
        <w:t>&lt;Welcome name="Manav" /&gt;</w:t>
      </w:r>
    </w:p>
    <w:p>
      <w:r>
        <w:t>&lt;Welcome name="Aditi" /&gt;</w:t>
      </w:r>
    </w:p>
    <w:p>
      <w:r>
        <w:t>&lt;Welcome name="Rahul" /&gt;</w:t>
      </w:r>
    </w:p>
    <w:p>
      <w:r>
        <w:t>&lt;/div&gt;</w:t>
      </w:r>
    </w:p>
    <w:p>
      <w:r>
        <w:t>);</w:t>
      </w:r>
    </w:p>
    <w:p>
      <w:r>
        <w:t>}</w:t>
      </w:r>
    </w:p>
    <w:p/>
    <w:p>
      <w:r>
        <w:t>export default App;</w:t>
      </w:r>
    </w:p>
    <w:p>
      <w:pPr>
        <w:pStyle w:val="Heading2"/>
      </w:pPr>
      <w:r>
        <w:t>Output</w:t>
      </w:r>
    </w:p>
    <w:p>
      <w:r>
        <w:t>Main App Component</w:t>
      </w:r>
    </w:p>
    <w:p>
      <w:r>
        <w:t>Hello, Manav 👋</w:t>
      </w:r>
    </w:p>
    <w:p>
      <w:r>
        <w:t>Hello, Aditi 👋</w:t>
      </w:r>
    </w:p>
    <w:p>
      <w:r>
        <w:t>Hello, Rahul 👋</w:t>
      </w:r>
    </w:p>
    <w:p>
      <w:pPr>
        <w:pStyle w:val="Heading2"/>
      </w:pPr>
      <w:r>
        <w:t>What You Practiced</w:t>
      </w:r>
    </w:p>
    <w:p>
      <w:r>
        <w:t>- Created and used a Functional Component</w:t>
      </w:r>
    </w:p>
    <w:p>
      <w:r>
        <w:t>- Passed props</w:t>
      </w:r>
    </w:p>
    <w:p>
      <w:r>
        <w:t>- Wrote clean JSX</w:t>
      </w:r>
    </w:p>
    <w:p>
      <w:r>
        <w:t>- Rendered a component multiple times with different data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